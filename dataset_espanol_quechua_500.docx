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 Español - Quechua (500 palabras)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Español</w:t>
            </w:r>
          </w:p>
        </w:tc>
        <w:tc>
          <w:tcPr>
            <w:tcW w:type="dxa" w:w="4320"/>
          </w:tcPr>
          <w:p>
            <w:r>
              <w:t>Quechua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  <w:tr>
        <w:tc>
          <w:tcPr>
            <w:tcW w:type="dxa" w:w="4320"/>
          </w:tcPr>
          <w:p>
            <w:r>
              <w:t>Comida</w:t>
            </w:r>
          </w:p>
        </w:tc>
        <w:tc>
          <w:tcPr>
            <w:tcW w:type="dxa" w:w="4320"/>
          </w:tcPr>
          <w:p>
            <w:r>
              <w:t>Mikhuy</w:t>
            </w:r>
          </w:p>
        </w:tc>
      </w:tr>
      <w:tr>
        <w:tc>
          <w:tcPr>
            <w:tcW w:type="dxa" w:w="4320"/>
          </w:tcPr>
          <w:p>
            <w:r>
              <w:t>Hombre</w:t>
            </w:r>
          </w:p>
        </w:tc>
        <w:tc>
          <w:tcPr>
            <w:tcW w:type="dxa" w:w="4320"/>
          </w:tcPr>
          <w:p>
            <w:r>
              <w:t>Qhari</w:t>
            </w:r>
          </w:p>
        </w:tc>
      </w:tr>
      <w:tr>
        <w:tc>
          <w:tcPr>
            <w:tcW w:type="dxa" w:w="4320"/>
          </w:tcPr>
          <w:p>
            <w:r>
              <w:t>Mujer</w:t>
            </w:r>
          </w:p>
        </w:tc>
        <w:tc>
          <w:tcPr>
            <w:tcW w:type="dxa" w:w="4320"/>
          </w:tcPr>
          <w:p>
            <w:r>
              <w:t>Warmi</w:t>
            </w:r>
          </w:p>
        </w:tc>
      </w:tr>
      <w:tr>
        <w:tc>
          <w:tcPr>
            <w:tcW w:type="dxa" w:w="4320"/>
          </w:tcPr>
          <w:p>
            <w:r>
              <w:t>Niño</w:t>
            </w:r>
          </w:p>
        </w:tc>
        <w:tc>
          <w:tcPr>
            <w:tcW w:type="dxa" w:w="4320"/>
          </w:tcPr>
          <w:p>
            <w:r>
              <w:t>Wawa</w:t>
            </w:r>
          </w:p>
        </w:tc>
      </w:tr>
      <w:tr>
        <w:tc>
          <w:tcPr>
            <w:tcW w:type="dxa" w:w="4320"/>
          </w:tcPr>
          <w:p>
            <w:r>
              <w:t>Sol</w:t>
            </w:r>
          </w:p>
        </w:tc>
        <w:tc>
          <w:tcPr>
            <w:tcW w:type="dxa" w:w="4320"/>
          </w:tcPr>
          <w:p>
            <w:r>
              <w:t>Inti</w:t>
            </w:r>
          </w:p>
        </w:tc>
      </w:tr>
      <w:tr>
        <w:tc>
          <w:tcPr>
            <w:tcW w:type="dxa" w:w="4320"/>
          </w:tcPr>
          <w:p>
            <w:r>
              <w:t>Luna</w:t>
            </w:r>
          </w:p>
        </w:tc>
        <w:tc>
          <w:tcPr>
            <w:tcW w:type="dxa" w:w="4320"/>
          </w:tcPr>
          <w:p>
            <w:r>
              <w:t>Killa</w:t>
            </w:r>
          </w:p>
        </w:tc>
      </w:tr>
      <w:tr>
        <w:tc>
          <w:tcPr>
            <w:tcW w:type="dxa" w:w="4320"/>
          </w:tcPr>
          <w:p>
            <w:r>
              <w:t>Tierra</w:t>
            </w:r>
          </w:p>
        </w:tc>
        <w:tc>
          <w:tcPr>
            <w:tcW w:type="dxa" w:w="4320"/>
          </w:tcPr>
          <w:p>
            <w:r>
              <w:t>Allpa</w:t>
            </w:r>
          </w:p>
        </w:tc>
      </w:tr>
      <w:tr>
        <w:tc>
          <w:tcPr>
            <w:tcW w:type="dxa" w:w="4320"/>
          </w:tcPr>
          <w:p>
            <w:r>
              <w:t>Fuego</w:t>
            </w:r>
          </w:p>
        </w:tc>
        <w:tc>
          <w:tcPr>
            <w:tcW w:type="dxa" w:w="4320"/>
          </w:tcPr>
          <w:p>
            <w:r>
              <w:t>Nina</w:t>
            </w:r>
          </w:p>
        </w:tc>
      </w:tr>
      <w:tr>
        <w:tc>
          <w:tcPr>
            <w:tcW w:type="dxa" w:w="4320"/>
          </w:tcPr>
          <w:p>
            <w:r>
              <w:t>Cielo</w:t>
            </w:r>
          </w:p>
        </w:tc>
        <w:tc>
          <w:tcPr>
            <w:tcW w:type="dxa" w:w="4320"/>
          </w:tcPr>
          <w:p>
            <w:r>
              <w:t>Hanaq pacha</w:t>
            </w:r>
          </w:p>
        </w:tc>
      </w:tr>
      <w:tr>
        <w:tc>
          <w:tcPr>
            <w:tcW w:type="dxa" w:w="4320"/>
          </w:tcPr>
          <w:p>
            <w:r>
              <w:t>Día</w:t>
            </w:r>
          </w:p>
        </w:tc>
        <w:tc>
          <w:tcPr>
            <w:tcW w:type="dxa" w:w="4320"/>
          </w:tcPr>
          <w:p>
            <w:r>
              <w:t>Punchay</w:t>
            </w:r>
          </w:p>
        </w:tc>
      </w:tr>
      <w:tr>
        <w:tc>
          <w:tcPr>
            <w:tcW w:type="dxa" w:w="4320"/>
          </w:tcPr>
          <w:p>
            <w:r>
              <w:t>Noche</w:t>
            </w:r>
          </w:p>
        </w:tc>
        <w:tc>
          <w:tcPr>
            <w:tcW w:type="dxa" w:w="4320"/>
          </w:tcPr>
          <w:p>
            <w:r>
              <w:t>Tuta</w:t>
            </w:r>
          </w:p>
        </w:tc>
      </w:tr>
      <w:tr>
        <w:tc>
          <w:tcPr>
            <w:tcW w:type="dxa" w:w="4320"/>
          </w:tcPr>
          <w:p>
            <w:r>
              <w:t>Mano</w:t>
            </w:r>
          </w:p>
        </w:tc>
        <w:tc>
          <w:tcPr>
            <w:tcW w:type="dxa" w:w="4320"/>
          </w:tcPr>
          <w:p>
            <w:r>
              <w:t>Maki</w:t>
            </w:r>
          </w:p>
        </w:tc>
      </w:tr>
      <w:tr>
        <w:tc>
          <w:tcPr>
            <w:tcW w:type="dxa" w:w="4320"/>
          </w:tcPr>
          <w:p>
            <w:r>
              <w:t>Pie</w:t>
            </w:r>
          </w:p>
        </w:tc>
        <w:tc>
          <w:tcPr>
            <w:tcW w:type="dxa" w:w="4320"/>
          </w:tcPr>
          <w:p>
            <w:r>
              <w:t>Chaki</w:t>
            </w:r>
          </w:p>
        </w:tc>
      </w:tr>
      <w:tr>
        <w:tc>
          <w:tcPr>
            <w:tcW w:type="dxa" w:w="4320"/>
          </w:tcPr>
          <w:p>
            <w:r>
              <w:t>Ojo</w:t>
            </w:r>
          </w:p>
        </w:tc>
        <w:tc>
          <w:tcPr>
            <w:tcW w:type="dxa" w:w="4320"/>
          </w:tcPr>
          <w:p>
            <w:r>
              <w:t>Ñawi</w:t>
            </w:r>
          </w:p>
        </w:tc>
      </w:tr>
      <w:tr>
        <w:tc>
          <w:tcPr>
            <w:tcW w:type="dxa" w:w="4320"/>
          </w:tcPr>
          <w:p>
            <w:r>
              <w:t>Boca</w:t>
            </w:r>
          </w:p>
        </w:tc>
        <w:tc>
          <w:tcPr>
            <w:tcW w:type="dxa" w:w="4320"/>
          </w:tcPr>
          <w:p>
            <w:r>
              <w:t>Simi</w:t>
            </w:r>
          </w:p>
        </w:tc>
      </w:tr>
      <w:tr>
        <w:tc>
          <w:tcPr>
            <w:tcW w:type="dxa" w:w="4320"/>
          </w:tcPr>
          <w:p>
            <w:r>
              <w:t>Cabeza</w:t>
            </w:r>
          </w:p>
        </w:tc>
        <w:tc>
          <w:tcPr>
            <w:tcW w:type="dxa" w:w="4320"/>
          </w:tcPr>
          <w:p>
            <w:r>
              <w:t>Uma</w:t>
            </w:r>
          </w:p>
        </w:tc>
      </w:tr>
      <w:tr>
        <w:tc>
          <w:tcPr>
            <w:tcW w:type="dxa" w:w="4320"/>
          </w:tcPr>
          <w:p>
            <w:r>
              <w:t>Padre</w:t>
            </w:r>
          </w:p>
        </w:tc>
        <w:tc>
          <w:tcPr>
            <w:tcW w:type="dxa" w:w="4320"/>
          </w:tcPr>
          <w:p>
            <w:r>
              <w:t>Tayta</w:t>
            </w:r>
          </w:p>
        </w:tc>
      </w:tr>
      <w:tr>
        <w:tc>
          <w:tcPr>
            <w:tcW w:type="dxa" w:w="4320"/>
          </w:tcPr>
          <w:p>
            <w:r>
              <w:t>Madre</w:t>
            </w:r>
          </w:p>
        </w:tc>
        <w:tc>
          <w:tcPr>
            <w:tcW w:type="dxa" w:w="4320"/>
          </w:tcPr>
          <w:p>
            <w:r>
              <w:t>Mama</w:t>
            </w:r>
          </w:p>
        </w:tc>
      </w:tr>
      <w:tr>
        <w:tc>
          <w:tcPr>
            <w:tcW w:type="dxa" w:w="4320"/>
          </w:tcPr>
          <w:p>
            <w:r>
              <w:t>Hermano</w:t>
            </w:r>
          </w:p>
        </w:tc>
        <w:tc>
          <w:tcPr>
            <w:tcW w:type="dxa" w:w="4320"/>
          </w:tcPr>
          <w:p>
            <w:r>
              <w:t>Wayqi</w:t>
            </w:r>
          </w:p>
        </w:tc>
      </w:tr>
      <w:tr>
        <w:tc>
          <w:tcPr>
            <w:tcW w:type="dxa" w:w="4320"/>
          </w:tcPr>
          <w:p>
            <w:r>
              <w:t>Hermana</w:t>
            </w:r>
          </w:p>
        </w:tc>
        <w:tc>
          <w:tcPr>
            <w:tcW w:type="dxa" w:w="4320"/>
          </w:tcPr>
          <w:p>
            <w:r>
              <w:t>Ñaña</w:t>
            </w:r>
          </w:p>
        </w:tc>
      </w:tr>
      <w:tr>
        <w:tc>
          <w:tcPr>
            <w:tcW w:type="dxa" w:w="4320"/>
          </w:tcPr>
          <w:p>
            <w:r>
              <w:t>Animal</w:t>
            </w:r>
          </w:p>
        </w:tc>
        <w:tc>
          <w:tcPr>
            <w:tcW w:type="dxa" w:w="4320"/>
          </w:tcPr>
          <w:p>
            <w:r>
              <w:t>Uywa</w:t>
            </w:r>
          </w:p>
        </w:tc>
      </w:tr>
      <w:tr>
        <w:tc>
          <w:tcPr>
            <w:tcW w:type="dxa" w:w="4320"/>
          </w:tcPr>
          <w:p>
            <w:r>
              <w:t>Perro</w:t>
            </w:r>
          </w:p>
        </w:tc>
        <w:tc>
          <w:tcPr>
            <w:tcW w:type="dxa" w:w="4320"/>
          </w:tcPr>
          <w:p>
            <w:r>
              <w:t>Allqu</w:t>
            </w:r>
          </w:p>
        </w:tc>
      </w:tr>
      <w:tr>
        <w:tc>
          <w:tcPr>
            <w:tcW w:type="dxa" w:w="4320"/>
          </w:tcPr>
          <w:p>
            <w:r>
              <w:t>Gato</w:t>
            </w:r>
          </w:p>
        </w:tc>
        <w:tc>
          <w:tcPr>
            <w:tcW w:type="dxa" w:w="4320"/>
          </w:tcPr>
          <w:p>
            <w:r>
              <w:t>Misi</w:t>
            </w:r>
          </w:p>
        </w:tc>
      </w:tr>
      <w:tr>
        <w:tc>
          <w:tcPr>
            <w:tcW w:type="dxa" w:w="4320"/>
          </w:tcPr>
          <w:p>
            <w:r>
              <w:t>Pájaro</w:t>
            </w:r>
          </w:p>
        </w:tc>
        <w:tc>
          <w:tcPr>
            <w:tcW w:type="dxa" w:w="4320"/>
          </w:tcPr>
          <w:p>
            <w:r>
              <w:t>P'isqu</w:t>
            </w:r>
          </w:p>
        </w:tc>
      </w:tr>
      <w:tr>
        <w:tc>
          <w:tcPr>
            <w:tcW w:type="dxa" w:w="4320"/>
          </w:tcPr>
          <w:p>
            <w:r>
              <w:t>Piedra</w:t>
            </w:r>
          </w:p>
        </w:tc>
        <w:tc>
          <w:tcPr>
            <w:tcW w:type="dxa" w:w="4320"/>
          </w:tcPr>
          <w:p>
            <w:r>
              <w:t>Rumi</w:t>
            </w:r>
          </w:p>
        </w:tc>
      </w:tr>
      <w:tr>
        <w:tc>
          <w:tcPr>
            <w:tcW w:type="dxa" w:w="4320"/>
          </w:tcPr>
          <w:p>
            <w:r>
              <w:t>Montaña</w:t>
            </w:r>
          </w:p>
        </w:tc>
        <w:tc>
          <w:tcPr>
            <w:tcW w:type="dxa" w:w="4320"/>
          </w:tcPr>
          <w:p>
            <w:r>
              <w:t>Orqo</w:t>
            </w:r>
          </w:p>
        </w:tc>
      </w:tr>
      <w:tr>
        <w:tc>
          <w:tcPr>
            <w:tcW w:type="dxa" w:w="4320"/>
          </w:tcPr>
          <w:p>
            <w:r>
              <w:t>Camino</w:t>
            </w:r>
          </w:p>
        </w:tc>
        <w:tc>
          <w:tcPr>
            <w:tcW w:type="dxa" w:w="4320"/>
          </w:tcPr>
          <w:p>
            <w:r>
              <w:t>Ñan</w:t>
            </w:r>
          </w:p>
        </w:tc>
      </w:tr>
      <w:tr>
        <w:tc>
          <w:tcPr>
            <w:tcW w:type="dxa" w:w="4320"/>
          </w:tcPr>
          <w:p>
            <w:r>
              <w:t>Casa</w:t>
            </w:r>
          </w:p>
        </w:tc>
        <w:tc>
          <w:tcPr>
            <w:tcW w:type="dxa" w:w="4320"/>
          </w:tcPr>
          <w:p>
            <w:r>
              <w:t>Wasi</w:t>
            </w:r>
          </w:p>
        </w:tc>
      </w:tr>
      <w:tr>
        <w:tc>
          <w:tcPr>
            <w:tcW w:type="dxa" w:w="4320"/>
          </w:tcPr>
          <w:p>
            <w:r>
              <w:t>Ventana</w:t>
            </w:r>
          </w:p>
        </w:tc>
        <w:tc>
          <w:tcPr>
            <w:tcW w:type="dxa" w:w="4320"/>
          </w:tcPr>
          <w:p>
            <w:r>
              <w:t>Wintana</w:t>
            </w:r>
          </w:p>
        </w:tc>
      </w:tr>
      <w:tr>
        <w:tc>
          <w:tcPr>
            <w:tcW w:type="dxa" w:w="4320"/>
          </w:tcPr>
          <w:p>
            <w:r>
              <w:t>Marrón</w:t>
            </w:r>
          </w:p>
        </w:tc>
        <w:tc>
          <w:tcPr>
            <w:tcW w:type="dxa" w:w="4320"/>
          </w:tcPr>
          <w:p>
            <w:r>
              <w:t>Ch’umpi</w:t>
            </w:r>
          </w:p>
        </w:tc>
      </w:tr>
      <w:tr>
        <w:tc>
          <w:tcPr>
            <w:tcW w:type="dxa" w:w="4320"/>
          </w:tcPr>
          <w:p>
            <w:r>
              <w:t>Agua</w:t>
            </w:r>
          </w:p>
        </w:tc>
        <w:tc>
          <w:tcPr>
            <w:tcW w:type="dxa" w:w="4320"/>
          </w:tcPr>
          <w:p>
            <w:r>
              <w:t>Yaku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